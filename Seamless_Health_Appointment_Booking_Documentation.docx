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AAC57" w14:textId="77777777" w:rsidR="00B824EC" w:rsidRDefault="00000000" w:rsidP="00FA73CF">
      <w:pPr>
        <w:pStyle w:val="Heading1"/>
        <w:jc w:val="center"/>
      </w:pPr>
      <w:r>
        <w:t>Full Stack Development with MERN</w:t>
      </w:r>
    </w:p>
    <w:p w14:paraId="3E2F8826" w14:textId="77777777" w:rsidR="00B824EC" w:rsidRDefault="00000000">
      <w:pPr>
        <w:pStyle w:val="Heading3"/>
      </w:pPr>
      <w:r>
        <w:t>1. Introduction</w:t>
      </w:r>
    </w:p>
    <w:p w14:paraId="4086FF55" w14:textId="77777777" w:rsidR="00B824EC" w:rsidRDefault="00000000">
      <w:r>
        <w:t>Project Title: Seamless Health Appointment Booking</w:t>
      </w:r>
    </w:p>
    <w:p w14:paraId="15FE3E71" w14:textId="76987257" w:rsidR="00B824EC" w:rsidRDefault="00000000">
      <w:r>
        <w:t>Team Members:</w:t>
      </w:r>
      <w:r>
        <w:br/>
        <w:t xml:space="preserve">- Lella Manoj </w:t>
      </w:r>
    </w:p>
    <w:p w14:paraId="55AE315E" w14:textId="77777777" w:rsidR="00B824EC" w:rsidRDefault="00000000">
      <w:pPr>
        <w:pStyle w:val="Heading3"/>
      </w:pPr>
      <w:r>
        <w:t>2. Project Overview</w:t>
      </w:r>
    </w:p>
    <w:p w14:paraId="16A8C575" w14:textId="77777777" w:rsidR="00B824EC" w:rsidRDefault="00000000">
      <w:r>
        <w:t>Purpose:</w:t>
      </w:r>
      <w:r>
        <w:br/>
        <w:t>The Seamless Health Appointment Booking application aims to simplify and streamline the process of booking medical appointments. The platform provides an easy-to-use interface for patients to book appointments with doctors based on their specialization, and view previously booked appointments.</w:t>
      </w:r>
    </w:p>
    <w:p w14:paraId="63ABD8F7" w14:textId="77777777" w:rsidR="00B824EC" w:rsidRDefault="00000000">
      <w:r>
        <w:t>Features:</w:t>
      </w:r>
      <w:r>
        <w:br/>
        <w:t>- Patient form for appointment booking</w:t>
      </w:r>
      <w:r>
        <w:br/>
        <w:t>- Doctor selection by specialization</w:t>
      </w:r>
      <w:r>
        <w:br/>
        <w:t>- Appointment date selection</w:t>
      </w:r>
      <w:r>
        <w:br/>
        <w:t>- Appointment records stored in CSV or database</w:t>
      </w:r>
      <w:r>
        <w:br/>
        <w:t>- View booked appointments</w:t>
      </w:r>
      <w:r>
        <w:br/>
        <w:t>- List of available doctors</w:t>
      </w:r>
    </w:p>
    <w:p w14:paraId="52AF762A" w14:textId="77777777" w:rsidR="00B824EC" w:rsidRDefault="00000000">
      <w:pPr>
        <w:pStyle w:val="Heading3"/>
      </w:pPr>
      <w:r>
        <w:t>3. Architecture</w:t>
      </w:r>
    </w:p>
    <w:p w14:paraId="3054FB75" w14:textId="77777777" w:rsidR="00B824EC" w:rsidRDefault="00000000">
      <w:r>
        <w:t>Frontend:</w:t>
      </w:r>
      <w:r>
        <w:br/>
        <w:t>- Built using Streamlit for simplicity and rapid prototyping</w:t>
      </w:r>
      <w:r>
        <w:br/>
        <w:t>- Responsive UI with sidebar navigation</w:t>
      </w:r>
    </w:p>
    <w:p w14:paraId="473F74F2" w14:textId="77777777" w:rsidR="00B824EC" w:rsidRDefault="00000000">
      <w:r>
        <w:t>Backend:</w:t>
      </w:r>
      <w:r>
        <w:br/>
        <w:t>- Uses Python and Streamlit for logic and rendering</w:t>
      </w:r>
      <w:r>
        <w:br/>
        <w:t>- Appointments stored locally in a CSV file (can be extended to use MongoDB/Firebase)</w:t>
      </w:r>
    </w:p>
    <w:p w14:paraId="68763FA7" w14:textId="77777777" w:rsidR="00B824EC" w:rsidRDefault="00000000">
      <w:r>
        <w:t>Database:</w:t>
      </w:r>
      <w:r>
        <w:br/>
        <w:t>- NoSQL or CSV format (initial prototype uses appointments.csv)</w:t>
      </w:r>
    </w:p>
    <w:p w14:paraId="1B74DE69" w14:textId="77777777" w:rsidR="00B824EC" w:rsidRDefault="00000000">
      <w:pPr>
        <w:pStyle w:val="Heading3"/>
      </w:pPr>
      <w:r>
        <w:t>4. Setup Instructions</w:t>
      </w:r>
    </w:p>
    <w:p w14:paraId="6D851578" w14:textId="77777777" w:rsidR="00B824EC" w:rsidRDefault="00000000">
      <w:r>
        <w:t>Prerequisites:</w:t>
      </w:r>
      <w:r>
        <w:br/>
        <w:t>- Python 3.8+</w:t>
      </w:r>
      <w:r>
        <w:br/>
        <w:t>- pip (Python package installer)</w:t>
      </w:r>
      <w:r>
        <w:br/>
        <w:t>- Streamlit</w:t>
      </w:r>
      <w:r>
        <w:br/>
        <w:t>- Pandas</w:t>
      </w:r>
      <w:r>
        <w:br/>
        <w:t>- pyngrok (if deployed via Google Colab)</w:t>
      </w:r>
    </w:p>
    <w:p w14:paraId="259586B2" w14:textId="77777777" w:rsidR="00B824EC" w:rsidRDefault="00000000">
      <w:r>
        <w:lastRenderedPageBreak/>
        <w:t>Installation:</w:t>
      </w:r>
      <w:r>
        <w:br/>
        <w:t>pip install streamlit pandas pyngrok</w:t>
      </w:r>
    </w:p>
    <w:p w14:paraId="745D15EE" w14:textId="77777777" w:rsidR="00B824EC" w:rsidRDefault="00000000">
      <w:r>
        <w:t>For Google Colab Deployment:</w:t>
      </w:r>
      <w:r>
        <w:br/>
        <w:t>- Set up ngrok token using pyngrok</w:t>
      </w:r>
      <w:r>
        <w:br/>
        <w:t>- Use Colab code cell to write and run the app</w:t>
      </w:r>
    </w:p>
    <w:p w14:paraId="321F3F4D" w14:textId="77777777" w:rsidR="00B824EC" w:rsidRDefault="00000000">
      <w:pPr>
        <w:pStyle w:val="Heading3"/>
      </w:pPr>
      <w:r>
        <w:t>5. Folder Structure</w:t>
      </w:r>
    </w:p>
    <w:p w14:paraId="73CC3FEA" w14:textId="77777777" w:rsidR="00B824EC" w:rsidRDefault="00000000">
      <w:r>
        <w:t>project/</w:t>
      </w:r>
      <w:r>
        <w:br/>
        <w:t>├── app.py               # Main Streamlit application</w:t>
      </w:r>
      <w:r>
        <w:br/>
        <w:t>├── appointments.csv     # Stores booking data</w:t>
      </w:r>
      <w:r>
        <w:br/>
        <w:t>└── create_app.py        # Script to generate app.py dynamically</w:t>
      </w:r>
    </w:p>
    <w:p w14:paraId="7DBCF721" w14:textId="77777777" w:rsidR="00B824EC" w:rsidRDefault="00000000">
      <w:pPr>
        <w:pStyle w:val="Heading3"/>
      </w:pPr>
      <w:r>
        <w:t>6. Running the Application</w:t>
      </w:r>
    </w:p>
    <w:p w14:paraId="5561A865" w14:textId="77777777" w:rsidR="00B824EC" w:rsidRDefault="00000000">
      <w:r>
        <w:t>Locally:</w:t>
      </w:r>
      <w:r>
        <w:br/>
        <w:t>streamlit run app.py</w:t>
      </w:r>
    </w:p>
    <w:p w14:paraId="1E860AD4" w14:textId="77777777" w:rsidR="00B824EC" w:rsidRDefault="00000000">
      <w:r>
        <w:t>In Google Colab:</w:t>
      </w:r>
      <w:r>
        <w:br/>
        <w:t>Use !streamlit run app.py &amp; and expose using ngrok</w:t>
      </w:r>
    </w:p>
    <w:p w14:paraId="175A1C38" w14:textId="77777777" w:rsidR="00B824EC" w:rsidRDefault="00000000">
      <w:pPr>
        <w:pStyle w:val="Heading3"/>
      </w:pPr>
      <w:r>
        <w:t>7. API Documentation</w:t>
      </w:r>
    </w:p>
    <w:p w14:paraId="76F94278" w14:textId="77777777" w:rsidR="00B824EC" w:rsidRDefault="00000000">
      <w:r>
        <w:t>No REST API in current version. All actions are UI-triggered in Streamlit.</w:t>
      </w:r>
    </w:p>
    <w:p w14:paraId="5377E34A" w14:textId="77777777" w:rsidR="00B824EC" w:rsidRDefault="00000000">
      <w:pPr>
        <w:pStyle w:val="Heading3"/>
      </w:pPr>
      <w:r>
        <w:t>8. Authentication</w:t>
      </w:r>
    </w:p>
    <w:p w14:paraId="395764BA" w14:textId="77777777" w:rsidR="00B824EC" w:rsidRDefault="00000000">
      <w:r>
        <w:t>- Currently, authentication is not implemented.</w:t>
      </w:r>
      <w:r>
        <w:br/>
        <w:t>- Future versions may include login/signup with Google or email-based access.</w:t>
      </w:r>
    </w:p>
    <w:p w14:paraId="68BFFB0D" w14:textId="77777777" w:rsidR="00B824EC" w:rsidRDefault="00000000">
      <w:pPr>
        <w:pStyle w:val="Heading3"/>
      </w:pPr>
      <w:r>
        <w:t>9. User Interface</w:t>
      </w:r>
    </w:p>
    <w:p w14:paraId="280F0681" w14:textId="77777777" w:rsidR="00B824EC" w:rsidRDefault="00000000">
      <w:r>
        <w:t>- Sidebar navigation for:</w:t>
      </w:r>
      <w:r>
        <w:br/>
        <w:t xml:space="preserve">  - Booking an appointment</w:t>
      </w:r>
      <w:r>
        <w:br/>
        <w:t xml:space="preserve">  - Viewing booked appointments</w:t>
      </w:r>
      <w:r>
        <w:br/>
        <w:t xml:space="preserve">  - Viewing doctors list</w:t>
      </w:r>
      <w:r>
        <w:br/>
        <w:t>- Forms for input and CSV-based persistence</w:t>
      </w:r>
    </w:p>
    <w:p w14:paraId="6379421A" w14:textId="77777777" w:rsidR="00B824EC" w:rsidRDefault="00000000">
      <w:pPr>
        <w:pStyle w:val="Heading3"/>
      </w:pPr>
      <w:r>
        <w:t>10. Testing</w:t>
      </w:r>
    </w:p>
    <w:p w14:paraId="3DE9C4F9" w14:textId="77777777" w:rsidR="00B824EC" w:rsidRDefault="00000000">
      <w:r>
        <w:t>- Manual testing of form submission and CSV output</w:t>
      </w:r>
      <w:r>
        <w:br/>
        <w:t>- Validation through user interaction</w:t>
      </w:r>
    </w:p>
    <w:p w14:paraId="4C366304" w14:textId="77777777" w:rsidR="00B824EC" w:rsidRDefault="00000000">
      <w:pPr>
        <w:pStyle w:val="Heading3"/>
      </w:pPr>
      <w:r>
        <w:lastRenderedPageBreak/>
        <w:t>11. Screenshots or Demo</w:t>
      </w:r>
    </w:p>
    <w:p w14:paraId="5D817322" w14:textId="5F6AC7ED" w:rsidR="00B824EC" w:rsidRDefault="007776A5">
      <w:r w:rsidRPr="007776A5">
        <w:drawing>
          <wp:inline distT="0" distB="0" distL="0" distR="0" wp14:anchorId="58590E37" wp14:editId="350D6F12">
            <wp:extent cx="5486400" cy="2781935"/>
            <wp:effectExtent l="0" t="0" r="0" b="0"/>
            <wp:docPr id="610301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014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C1A8" w14:textId="77777777" w:rsidR="00B824EC" w:rsidRDefault="00000000">
      <w:pPr>
        <w:pStyle w:val="Heading3"/>
      </w:pPr>
      <w:r>
        <w:t>12. Known Issues</w:t>
      </w:r>
    </w:p>
    <w:p w14:paraId="65542FDB" w14:textId="77777777" w:rsidR="00B824EC" w:rsidRDefault="00000000">
      <w:r>
        <w:t>- No database integration (CSV only)</w:t>
      </w:r>
      <w:r>
        <w:br/>
        <w:t>- No authentication or admin dashboard</w:t>
      </w:r>
      <w:r>
        <w:br/>
        <w:t>- Limited validation on form inputs</w:t>
      </w:r>
    </w:p>
    <w:p w14:paraId="69BCDEFD" w14:textId="77777777" w:rsidR="00B824EC" w:rsidRDefault="00000000">
      <w:pPr>
        <w:pStyle w:val="Heading3"/>
      </w:pPr>
      <w:r>
        <w:t>13. Future Enhancements</w:t>
      </w:r>
    </w:p>
    <w:p w14:paraId="0DC38879" w14:textId="77777777" w:rsidR="00B824EC" w:rsidRDefault="00000000">
      <w:r>
        <w:t>- Integrate Firebase or MongoDB for real-time backend</w:t>
      </w:r>
      <w:r>
        <w:br/>
        <w:t>- Add user authentication (JWT or OAuth)</w:t>
      </w:r>
      <w:r>
        <w:br/>
        <w:t>- Enable doctor login and availability management</w:t>
      </w:r>
      <w:r>
        <w:br/>
        <w:t>- Add email/SMS confirmation for bookings</w:t>
      </w:r>
      <w:r>
        <w:br/>
        <w:t>- Admin panel for doctors and appointments</w:t>
      </w:r>
    </w:p>
    <w:p w14:paraId="09511842" w14:textId="6FA5153D" w:rsidR="00FA73CF" w:rsidRDefault="00FA73CF" w:rsidP="00FA73CF">
      <w:pPr>
        <w:rPr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73CF">
        <w:rPr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14. Code</w:t>
      </w:r>
    </w:p>
    <w:p w14:paraId="0F7450A9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82B76C"/>
          <w:sz w:val="21"/>
          <w:szCs w:val="21"/>
          <w:lang w:val="en-IN" w:eastAsia="en-IN"/>
        </w:rPr>
        <w:t># Step 1: Install required libraries</w:t>
      </w:r>
    </w:p>
    <w:p w14:paraId="7C471957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FA73CF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!</w:t>
      </w:r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pip</w:t>
      </w:r>
      <w:proofErr w:type="gramEnd"/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install </w:t>
      </w:r>
      <w:proofErr w:type="spellStart"/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streamlit</w:t>
      </w:r>
      <w:proofErr w:type="spellEnd"/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pyngrok</w:t>
      </w:r>
      <w:proofErr w:type="spellEnd"/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pandas --quiet</w:t>
      </w:r>
    </w:p>
    <w:p w14:paraId="4EA4166A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07FCCB6F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82B76C"/>
          <w:sz w:val="21"/>
          <w:szCs w:val="21"/>
          <w:lang w:val="en-IN" w:eastAsia="en-IN"/>
        </w:rPr>
        <w:t xml:space="preserve"># Step 2: Replace below with your valid </w:t>
      </w:r>
      <w:proofErr w:type="spellStart"/>
      <w:r w:rsidRPr="00FA73CF">
        <w:rPr>
          <w:rFonts w:ascii="Courier New" w:eastAsia="Times New Roman" w:hAnsi="Courier New" w:cs="Courier New"/>
          <w:color w:val="82B76C"/>
          <w:sz w:val="21"/>
          <w:szCs w:val="21"/>
          <w:lang w:val="en-IN" w:eastAsia="en-IN"/>
        </w:rPr>
        <w:t>authtoken</w:t>
      </w:r>
      <w:proofErr w:type="spellEnd"/>
    </w:p>
    <w:p w14:paraId="08151C85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NGROK_AUTH_TOKEN = </w:t>
      </w: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"2z4tNmBCYkX2yOYLsdrWPYd3irt_7LFxKL4f7e1RcSuByQM4J"</w:t>
      </w:r>
    </w:p>
    <w:p w14:paraId="2CF3E0D3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2304D592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82B76C"/>
          <w:sz w:val="21"/>
          <w:szCs w:val="21"/>
          <w:lang w:val="en-IN" w:eastAsia="en-IN"/>
        </w:rPr>
        <w:t xml:space="preserve"># Step 3: Set up </w:t>
      </w:r>
      <w:proofErr w:type="spellStart"/>
      <w:r w:rsidRPr="00FA73CF">
        <w:rPr>
          <w:rFonts w:ascii="Courier New" w:eastAsia="Times New Roman" w:hAnsi="Courier New" w:cs="Courier New"/>
          <w:color w:val="82B76C"/>
          <w:sz w:val="21"/>
          <w:szCs w:val="21"/>
          <w:lang w:val="en-IN" w:eastAsia="en-IN"/>
        </w:rPr>
        <w:t>ngrok</w:t>
      </w:r>
      <w:proofErr w:type="spellEnd"/>
      <w:r w:rsidRPr="00FA73CF">
        <w:rPr>
          <w:rFonts w:ascii="Courier New" w:eastAsia="Times New Roman" w:hAnsi="Courier New" w:cs="Courier New"/>
          <w:color w:val="82B76C"/>
          <w:sz w:val="21"/>
          <w:szCs w:val="21"/>
          <w:lang w:val="en-IN" w:eastAsia="en-IN"/>
        </w:rPr>
        <w:t xml:space="preserve"> with token</w:t>
      </w:r>
    </w:p>
    <w:p w14:paraId="0B82107E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99CC6"/>
          <w:sz w:val="21"/>
          <w:szCs w:val="21"/>
          <w:lang w:val="en-IN" w:eastAsia="en-IN"/>
        </w:rPr>
        <w:t>from</w:t>
      </w:r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pyngrok</w:t>
      </w:r>
      <w:proofErr w:type="spellEnd"/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FA73CF">
        <w:rPr>
          <w:rFonts w:ascii="Courier New" w:eastAsia="Times New Roman" w:hAnsi="Courier New" w:cs="Courier New"/>
          <w:color w:val="C99CC6"/>
          <w:sz w:val="21"/>
          <w:szCs w:val="21"/>
          <w:lang w:val="en-IN" w:eastAsia="en-IN"/>
        </w:rPr>
        <w:t>import</w:t>
      </w:r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ngrok</w:t>
      </w:r>
      <w:proofErr w:type="spellEnd"/>
      <w:r w:rsidRPr="00FA73C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conf</w:t>
      </w:r>
    </w:p>
    <w:p w14:paraId="17BF6C12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conf.get_</w:t>
      </w:r>
      <w:proofErr w:type="gramStart"/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default</w:t>
      </w:r>
      <w:proofErr w:type="spellEnd"/>
      <w:r w:rsidRPr="00FA73C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</w:t>
      </w:r>
      <w:proofErr w:type="spellStart"/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auth</w:t>
      </w:r>
      <w:proofErr w:type="gramEnd"/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_token</w:t>
      </w:r>
      <w:proofErr w:type="spellEnd"/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= NGROK_AUTH_TOKEN</w:t>
      </w:r>
    </w:p>
    <w:p w14:paraId="1C2CFCF7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82B76C"/>
          <w:sz w:val="21"/>
          <w:szCs w:val="21"/>
          <w:lang w:val="en-IN" w:eastAsia="en-IN"/>
        </w:rPr>
        <w:t xml:space="preserve"># Save the </w:t>
      </w:r>
      <w:proofErr w:type="spellStart"/>
      <w:r w:rsidRPr="00FA73CF">
        <w:rPr>
          <w:rFonts w:ascii="Courier New" w:eastAsia="Times New Roman" w:hAnsi="Courier New" w:cs="Courier New"/>
          <w:color w:val="82B76C"/>
          <w:sz w:val="21"/>
          <w:szCs w:val="21"/>
          <w:lang w:val="en-IN" w:eastAsia="en-IN"/>
        </w:rPr>
        <w:t>Streamlit</w:t>
      </w:r>
      <w:proofErr w:type="spellEnd"/>
      <w:r w:rsidRPr="00FA73CF">
        <w:rPr>
          <w:rFonts w:ascii="Courier New" w:eastAsia="Times New Roman" w:hAnsi="Courier New" w:cs="Courier New"/>
          <w:color w:val="82B76C"/>
          <w:sz w:val="21"/>
          <w:szCs w:val="21"/>
          <w:lang w:val="en-IN" w:eastAsia="en-IN"/>
        </w:rPr>
        <w:t xml:space="preserve"> app code</w:t>
      </w:r>
    </w:p>
    <w:p w14:paraId="04F15FFC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app_code</w:t>
      </w:r>
      <w:proofErr w:type="spellEnd"/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= </w:t>
      </w: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'''</w:t>
      </w:r>
    </w:p>
    <w:p w14:paraId="3AFBE844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import </w:t>
      </w:r>
      <w:proofErr w:type="spell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streamlit</w:t>
      </w:r>
      <w:proofErr w:type="spell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 as </w:t>
      </w:r>
      <w:proofErr w:type="spell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st</w:t>
      </w:r>
      <w:proofErr w:type="spellEnd"/>
    </w:p>
    <w:p w14:paraId="6D0A4880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import pandas as pd</w:t>
      </w:r>
    </w:p>
    <w:p w14:paraId="3E8C417F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lastRenderedPageBreak/>
        <w:t>from datetime import datetime</w:t>
      </w:r>
    </w:p>
    <w:p w14:paraId="25B98DAA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5A7C7525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st.set_page_</w:t>
      </w:r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config</w:t>
      </w:r>
      <w:proofErr w:type="spell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(</w:t>
      </w:r>
      <w:proofErr w:type="spellStart"/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page_title</w:t>
      </w:r>
      <w:proofErr w:type="spell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="</w:t>
      </w:r>
      <w:proofErr w:type="spell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DocSpot</w:t>
      </w:r>
      <w:proofErr w:type="spell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 - Book Your Doctor", layout="</w:t>
      </w:r>
      <w:proofErr w:type="spell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centered</w:t>
      </w:r>
      <w:proofErr w:type="spell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")</w:t>
      </w:r>
    </w:p>
    <w:p w14:paraId="73A6E3BB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st.title</w:t>
      </w:r>
      <w:proofErr w:type="spellEnd"/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("</w:t>
      </w:r>
      <w:r w:rsidRPr="00FA73CF">
        <w:rPr>
          <w:rFonts w:ascii="Segoe UI Emoji" w:eastAsia="Times New Roman" w:hAnsi="Segoe UI Emoji" w:cs="Segoe UI Emoji"/>
          <w:color w:val="CE9178"/>
          <w:sz w:val="21"/>
          <w:szCs w:val="21"/>
          <w:lang w:val="en-IN" w:eastAsia="en-IN"/>
        </w:rPr>
        <w:t>🩺</w:t>
      </w: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DocSpot</w:t>
      </w:r>
      <w:proofErr w:type="spell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 - Seamless Health Appointment Booking")</w:t>
      </w:r>
    </w:p>
    <w:p w14:paraId="647B6E39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6E40731F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# Doctor list</w:t>
      </w:r>
    </w:p>
    <w:p w14:paraId="398D541D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doctors = [</w:t>
      </w:r>
    </w:p>
    <w:p w14:paraId="7DE0AD14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    {"Doctor ID": 1, "Name": "Dr. Asha Reddy", "Specialization": "Cardiologist"},</w:t>
      </w:r>
    </w:p>
    <w:p w14:paraId="2F5CE296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    {"Doctor ID": 2, "Name": "Dr. Kiran Kumar", "Specialization": "Dermatologist"},</w:t>
      </w:r>
    </w:p>
    <w:p w14:paraId="196D53F6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    {"Doctor ID": 3, "Name": "Dr. Meena Joshi", "Specialization": "Neurologist"}</w:t>
      </w:r>
    </w:p>
    <w:p w14:paraId="123AB214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]</w:t>
      </w:r>
    </w:p>
    <w:p w14:paraId="70CE5519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doctors_df</w:t>
      </w:r>
      <w:proofErr w:type="spell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pd.DataFrame</w:t>
      </w:r>
      <w:proofErr w:type="spellEnd"/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(doctors)</w:t>
      </w:r>
    </w:p>
    <w:p w14:paraId="36A383E3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3A077335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# Load appointments</w:t>
      </w:r>
    </w:p>
    <w:p w14:paraId="4ADB86A1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@</w:t>
      </w:r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st.cache</w:t>
      </w:r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_data</w:t>
      </w:r>
    </w:p>
    <w:p w14:paraId="62C8A82D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def </w:t>
      </w:r>
      <w:proofErr w:type="spell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load_</w:t>
      </w:r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appointments</w:t>
      </w:r>
      <w:proofErr w:type="spell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(</w:t>
      </w:r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):</w:t>
      </w:r>
    </w:p>
    <w:p w14:paraId="46E8B072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    try:</w:t>
      </w:r>
    </w:p>
    <w:p w14:paraId="67C5E70B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        return </w:t>
      </w:r>
      <w:proofErr w:type="spellStart"/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pd.read</w:t>
      </w:r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_csv</w:t>
      </w:r>
      <w:proofErr w:type="spell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("appointments.csv")</w:t>
      </w:r>
    </w:p>
    <w:p w14:paraId="2E3D84D6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    except:</w:t>
      </w:r>
    </w:p>
    <w:p w14:paraId="091DD88B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        return </w:t>
      </w:r>
      <w:proofErr w:type="spellStart"/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pd.DataFrame</w:t>
      </w:r>
      <w:proofErr w:type="spellEnd"/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(columns</w:t>
      </w:r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=[</w:t>
      </w:r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"Patient Name", "Contact", "Doctor Name", "Date", "Timestamp"])</w:t>
      </w:r>
    </w:p>
    <w:p w14:paraId="5908F4F5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47AA3824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appointments = </w:t>
      </w:r>
      <w:proofErr w:type="spell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load_</w:t>
      </w:r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appointments</w:t>
      </w:r>
      <w:proofErr w:type="spell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(</w:t>
      </w:r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)</w:t>
      </w:r>
    </w:p>
    <w:p w14:paraId="68388E73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5CBDB5A8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# Sidebar Navigation</w:t>
      </w:r>
    </w:p>
    <w:p w14:paraId="74EECCBD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menu = </w:t>
      </w:r>
      <w:proofErr w:type="spellStart"/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st.sidebar</w:t>
      </w:r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.</w:t>
      </w:r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radio</w:t>
      </w:r>
      <w:proofErr w:type="spell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(</w:t>
      </w:r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"Navigation", ["</w:t>
      </w:r>
      <w:r w:rsidRPr="00FA73CF">
        <w:rPr>
          <w:rFonts w:ascii="Segoe UI Emoji" w:eastAsia="Times New Roman" w:hAnsi="Segoe UI Emoji" w:cs="Segoe UI Emoji"/>
          <w:color w:val="CE9178"/>
          <w:sz w:val="21"/>
          <w:szCs w:val="21"/>
          <w:lang w:val="en-IN" w:eastAsia="en-IN"/>
        </w:rPr>
        <w:t>🏠</w:t>
      </w: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 Book Appointment", "</w:t>
      </w:r>
      <w:r w:rsidRPr="00FA73CF">
        <w:rPr>
          <w:rFonts w:ascii="Segoe UI Emoji" w:eastAsia="Times New Roman" w:hAnsi="Segoe UI Emoji" w:cs="Segoe UI Emoji"/>
          <w:color w:val="CE9178"/>
          <w:sz w:val="21"/>
          <w:szCs w:val="21"/>
          <w:lang w:val="en-IN" w:eastAsia="en-IN"/>
        </w:rPr>
        <w:t>📋</w:t>
      </w: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 View Appointments", "</w:t>
      </w:r>
      <w:r w:rsidRPr="00FA73CF">
        <w:rPr>
          <w:rFonts w:ascii="Segoe UI Emoji" w:eastAsia="Times New Roman" w:hAnsi="Segoe UI Emoji" w:cs="Segoe UI Emoji"/>
          <w:color w:val="CE9178"/>
          <w:sz w:val="21"/>
          <w:szCs w:val="21"/>
          <w:lang w:val="en-IN" w:eastAsia="en-IN"/>
        </w:rPr>
        <w:t>📚</w:t>
      </w: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 Doctors List"])</w:t>
      </w:r>
    </w:p>
    <w:p w14:paraId="08315F48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692100EE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if menu == "</w:t>
      </w:r>
      <w:r w:rsidRPr="00FA73CF">
        <w:rPr>
          <w:rFonts w:ascii="Segoe UI Emoji" w:eastAsia="Times New Roman" w:hAnsi="Segoe UI Emoji" w:cs="Segoe UI Emoji"/>
          <w:color w:val="CE9178"/>
          <w:sz w:val="21"/>
          <w:szCs w:val="21"/>
          <w:lang w:val="en-IN" w:eastAsia="en-IN"/>
        </w:rPr>
        <w:t>🏠</w:t>
      </w: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 Book Appointment":</w:t>
      </w:r>
    </w:p>
    <w:p w14:paraId="322D9802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st.header</w:t>
      </w:r>
      <w:proofErr w:type="spellEnd"/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("Book a New Appointment")</w:t>
      </w:r>
    </w:p>
    <w:p w14:paraId="1A2D4DA2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    with </w:t>
      </w:r>
      <w:proofErr w:type="spellStart"/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st.form</w:t>
      </w:r>
      <w:proofErr w:type="spellEnd"/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("</w:t>
      </w:r>
      <w:proofErr w:type="spell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booking_form</w:t>
      </w:r>
      <w:proofErr w:type="spell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"):</w:t>
      </w:r>
    </w:p>
    <w:p w14:paraId="57080F93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        name = </w:t>
      </w:r>
      <w:proofErr w:type="spell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st.text_</w:t>
      </w:r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input</w:t>
      </w:r>
      <w:proofErr w:type="spell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(</w:t>
      </w:r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</w:t>
      </w:r>
      <w:r w:rsidRPr="00FA73CF">
        <w:rPr>
          <w:rFonts w:ascii="Segoe UI Emoji" w:eastAsia="Times New Roman" w:hAnsi="Segoe UI Emoji" w:cs="Segoe UI Emoji"/>
          <w:color w:val="CE9178"/>
          <w:sz w:val="21"/>
          <w:szCs w:val="21"/>
          <w:lang w:val="en-IN" w:eastAsia="en-IN"/>
        </w:rPr>
        <w:t>👤</w:t>
      </w: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 Patient Name")</w:t>
      </w:r>
    </w:p>
    <w:p w14:paraId="6B4A5E6E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        contact = </w:t>
      </w:r>
      <w:proofErr w:type="spell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st.text_</w:t>
      </w:r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input</w:t>
      </w:r>
      <w:proofErr w:type="spell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(</w:t>
      </w:r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</w:t>
      </w:r>
      <w:r w:rsidRPr="00FA73CF">
        <w:rPr>
          <w:rFonts w:ascii="Segoe UI Emoji" w:eastAsia="Times New Roman" w:hAnsi="Segoe UI Emoji" w:cs="Segoe UI Emoji"/>
          <w:color w:val="CE9178"/>
          <w:sz w:val="21"/>
          <w:szCs w:val="21"/>
          <w:lang w:val="en-IN" w:eastAsia="en-IN"/>
        </w:rPr>
        <w:t>📞</w:t>
      </w: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 Contact Number")</w:t>
      </w:r>
    </w:p>
    <w:p w14:paraId="1F158E9C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        </w:t>
      </w:r>
      <w:proofErr w:type="spell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doc_selected</w:t>
      </w:r>
      <w:proofErr w:type="spell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st.selectbox</w:t>
      </w:r>
      <w:proofErr w:type="spellEnd"/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("</w:t>
      </w:r>
      <w:r w:rsidRPr="00FA73CF">
        <w:rPr>
          <w:rFonts w:ascii="Segoe UI Emoji" w:eastAsia="Times New Roman" w:hAnsi="Segoe UI Emoji" w:cs="Segoe UI Emoji"/>
          <w:color w:val="CE9178"/>
          <w:sz w:val="21"/>
          <w:szCs w:val="21"/>
          <w:lang w:val="en-IN" w:eastAsia="en-IN"/>
        </w:rPr>
        <w:t>🧑</w:t>
      </w: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‍</w:t>
      </w:r>
      <w:r w:rsidRPr="00FA73CF">
        <w:rPr>
          <w:rFonts w:ascii="Segoe UI Emoji" w:eastAsia="Times New Roman" w:hAnsi="Segoe UI Emoji" w:cs="Segoe UI Emoji"/>
          <w:color w:val="CE9178"/>
          <w:sz w:val="21"/>
          <w:szCs w:val="21"/>
          <w:lang w:val="en-IN" w:eastAsia="en-IN"/>
        </w:rPr>
        <w:t>⚕️</w:t>
      </w: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 Select Doctor", </w:t>
      </w:r>
      <w:proofErr w:type="spell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doctors_df</w:t>
      </w:r>
      <w:proofErr w:type="spell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["Name"])</w:t>
      </w:r>
    </w:p>
    <w:p w14:paraId="190CB8D6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        date = </w:t>
      </w:r>
      <w:proofErr w:type="spellStart"/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st.date</w:t>
      </w:r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_</w:t>
      </w:r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input</w:t>
      </w:r>
      <w:proofErr w:type="spell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(</w:t>
      </w:r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</w:t>
      </w:r>
      <w:r w:rsidRPr="00FA73CF">
        <w:rPr>
          <w:rFonts w:ascii="Segoe UI Emoji" w:eastAsia="Times New Roman" w:hAnsi="Segoe UI Emoji" w:cs="Segoe UI Emoji"/>
          <w:color w:val="CE9178"/>
          <w:sz w:val="21"/>
          <w:szCs w:val="21"/>
          <w:lang w:val="en-IN" w:eastAsia="en-IN"/>
        </w:rPr>
        <w:t>📅</w:t>
      </w: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 Select Appointment Date")</w:t>
      </w:r>
    </w:p>
    <w:p w14:paraId="181BAC22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        submit = </w:t>
      </w:r>
      <w:proofErr w:type="spellStart"/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st.form</w:t>
      </w:r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_submit_</w:t>
      </w:r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button</w:t>
      </w:r>
      <w:proofErr w:type="spell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(</w:t>
      </w:r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</w:t>
      </w:r>
      <w:r w:rsidRPr="00FA73CF">
        <w:rPr>
          <w:rFonts w:ascii="Segoe UI Emoji" w:eastAsia="Times New Roman" w:hAnsi="Segoe UI Emoji" w:cs="Segoe UI Emoji"/>
          <w:color w:val="CE9178"/>
          <w:sz w:val="21"/>
          <w:szCs w:val="21"/>
          <w:lang w:val="en-IN" w:eastAsia="en-IN"/>
        </w:rPr>
        <w:t>✅</w:t>
      </w: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 Book Appointment")</w:t>
      </w:r>
    </w:p>
    <w:p w14:paraId="78A74547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4419A616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        if submit:</w:t>
      </w:r>
    </w:p>
    <w:p w14:paraId="2705660C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            </w:t>
      </w:r>
      <w:proofErr w:type="spell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new_appointment</w:t>
      </w:r>
      <w:proofErr w:type="spell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 = {</w:t>
      </w:r>
    </w:p>
    <w:p w14:paraId="15289BDA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                "Patient Name": name,</w:t>
      </w:r>
    </w:p>
    <w:p w14:paraId="51EFA43B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lastRenderedPageBreak/>
        <w:t>                "Contact": contact,</w:t>
      </w:r>
    </w:p>
    <w:p w14:paraId="717C4173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                "Doctor Name": </w:t>
      </w:r>
      <w:proofErr w:type="spell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doc_selected</w:t>
      </w:r>
      <w:proofErr w:type="spell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,</w:t>
      </w:r>
    </w:p>
    <w:p w14:paraId="46E7C6B2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                "Date": str(date),</w:t>
      </w:r>
    </w:p>
    <w:p w14:paraId="44BE867C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                "Timestamp": str(</w:t>
      </w:r>
      <w:proofErr w:type="spellStart"/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datetime.now</w:t>
      </w:r>
      <w:proofErr w:type="spell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(</w:t>
      </w:r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))</w:t>
      </w:r>
    </w:p>
    <w:p w14:paraId="5C3A2B7F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            }</w:t>
      </w:r>
    </w:p>
    <w:p w14:paraId="3EA388EB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            appointments = </w:t>
      </w:r>
      <w:proofErr w:type="spellStart"/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pd.concat</w:t>
      </w:r>
      <w:proofErr w:type="spellEnd"/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([appointments, </w:t>
      </w:r>
      <w:proofErr w:type="spellStart"/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pd.DataFrame</w:t>
      </w:r>
      <w:proofErr w:type="spellEnd"/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([</w:t>
      </w:r>
      <w:proofErr w:type="spell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new_appointment</w:t>
      </w:r>
      <w:proofErr w:type="spell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])], </w:t>
      </w:r>
      <w:proofErr w:type="spell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ignore_index</w:t>
      </w:r>
      <w:proofErr w:type="spell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=True)</w:t>
      </w:r>
    </w:p>
    <w:p w14:paraId="22C87AC9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            </w:t>
      </w:r>
      <w:proofErr w:type="spell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appointments.to_</w:t>
      </w:r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csv</w:t>
      </w:r>
      <w:proofErr w:type="spell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(</w:t>
      </w:r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"appointments.csv", index=False)</w:t>
      </w:r>
    </w:p>
    <w:p w14:paraId="001B3B94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st.success</w:t>
      </w:r>
      <w:proofErr w:type="spellEnd"/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("</w:t>
      </w:r>
      <w:r w:rsidRPr="00FA73CF">
        <w:rPr>
          <w:rFonts w:ascii="Segoe UI Emoji" w:eastAsia="Times New Roman" w:hAnsi="Segoe UI Emoji" w:cs="Segoe UI Emoji"/>
          <w:color w:val="CE9178"/>
          <w:sz w:val="21"/>
          <w:szCs w:val="21"/>
          <w:lang w:val="en-IN" w:eastAsia="en-IN"/>
        </w:rPr>
        <w:t>✅</w:t>
      </w: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 Appointment Booked Successfully!")</w:t>
      </w:r>
    </w:p>
    <w:p w14:paraId="2FC945FA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578E5DEA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elif</w:t>
      </w:r>
      <w:proofErr w:type="spell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 menu == "</w:t>
      </w:r>
      <w:r w:rsidRPr="00FA73CF">
        <w:rPr>
          <w:rFonts w:ascii="Segoe UI Emoji" w:eastAsia="Times New Roman" w:hAnsi="Segoe UI Emoji" w:cs="Segoe UI Emoji"/>
          <w:color w:val="CE9178"/>
          <w:sz w:val="21"/>
          <w:szCs w:val="21"/>
          <w:lang w:val="en-IN" w:eastAsia="en-IN"/>
        </w:rPr>
        <w:t>📋</w:t>
      </w: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 View Appointments":</w:t>
      </w:r>
    </w:p>
    <w:p w14:paraId="0BB5B6EC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st.header</w:t>
      </w:r>
      <w:proofErr w:type="spellEnd"/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("Your Appointments")</w:t>
      </w:r>
    </w:p>
    <w:p w14:paraId="55373833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    if </w:t>
      </w:r>
      <w:proofErr w:type="spellStart"/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appointments.empty</w:t>
      </w:r>
      <w:proofErr w:type="spellEnd"/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:</w:t>
      </w:r>
    </w:p>
    <w:p w14:paraId="4273ECC5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st.warning</w:t>
      </w:r>
      <w:proofErr w:type="spellEnd"/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("No appointments booked yet.")</w:t>
      </w:r>
    </w:p>
    <w:p w14:paraId="744F1F26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    else:</w:t>
      </w:r>
    </w:p>
    <w:p w14:paraId="1A6AEFFD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st.dataframe</w:t>
      </w:r>
      <w:proofErr w:type="spellEnd"/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(appointments)</w:t>
      </w:r>
    </w:p>
    <w:p w14:paraId="13858811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04C1AEC6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elif</w:t>
      </w:r>
      <w:proofErr w:type="spell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 menu == "</w:t>
      </w:r>
      <w:r w:rsidRPr="00FA73CF">
        <w:rPr>
          <w:rFonts w:ascii="Segoe UI Emoji" w:eastAsia="Times New Roman" w:hAnsi="Segoe UI Emoji" w:cs="Segoe UI Emoji"/>
          <w:color w:val="CE9178"/>
          <w:sz w:val="21"/>
          <w:szCs w:val="21"/>
          <w:lang w:val="en-IN" w:eastAsia="en-IN"/>
        </w:rPr>
        <w:t>📚</w:t>
      </w: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 Doctors List":</w:t>
      </w:r>
    </w:p>
    <w:p w14:paraId="155A970F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st.header</w:t>
      </w:r>
      <w:proofErr w:type="spellEnd"/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("Available Doctors")</w:t>
      </w:r>
    </w:p>
    <w:p w14:paraId="4F61C59B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st.dataframe</w:t>
      </w:r>
      <w:proofErr w:type="spellEnd"/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(</w:t>
      </w:r>
      <w:proofErr w:type="spell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doctors_df</w:t>
      </w:r>
      <w:proofErr w:type="spell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)</w:t>
      </w:r>
    </w:p>
    <w:p w14:paraId="74E6BD1F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'''</w:t>
      </w:r>
    </w:p>
    <w:p w14:paraId="52F24B17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3437A2DF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82B76C"/>
          <w:sz w:val="21"/>
          <w:szCs w:val="21"/>
          <w:lang w:val="en-IN" w:eastAsia="en-IN"/>
        </w:rPr>
        <w:t># Save app.py</w:t>
      </w:r>
    </w:p>
    <w:p w14:paraId="557025F8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99CC6"/>
          <w:sz w:val="21"/>
          <w:szCs w:val="21"/>
          <w:lang w:val="en-IN" w:eastAsia="en-IN"/>
        </w:rPr>
        <w:t>with</w:t>
      </w:r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A73CF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open</w:t>
      </w:r>
      <w:r w:rsidRPr="00FA73C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"app.py"</w:t>
      </w:r>
      <w:r w:rsidRPr="00FA73C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"w"</w:t>
      </w:r>
      <w:r w:rsidRPr="00FA73C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FA73CF">
        <w:rPr>
          <w:rFonts w:ascii="Courier New" w:eastAsia="Times New Roman" w:hAnsi="Courier New" w:cs="Courier New"/>
          <w:color w:val="C99CC6"/>
          <w:sz w:val="21"/>
          <w:szCs w:val="21"/>
          <w:lang w:val="en-IN" w:eastAsia="en-IN"/>
        </w:rPr>
        <w:t>as</w:t>
      </w:r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f</w:t>
      </w:r>
      <w:r w:rsidRPr="00FA73C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14:paraId="4A6D7695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f.write</w:t>
      </w:r>
      <w:proofErr w:type="spellEnd"/>
      <w:proofErr w:type="gramEnd"/>
      <w:r w:rsidRPr="00FA73C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app_code</w:t>
      </w:r>
      <w:proofErr w:type="spellEnd"/>
      <w:r w:rsidRPr="00FA73C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3D685A09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82B76C"/>
          <w:sz w:val="21"/>
          <w:szCs w:val="21"/>
          <w:lang w:val="en-IN" w:eastAsia="en-IN"/>
        </w:rPr>
        <w:t xml:space="preserve"># Run </w:t>
      </w:r>
      <w:proofErr w:type="spellStart"/>
      <w:r w:rsidRPr="00FA73CF">
        <w:rPr>
          <w:rFonts w:ascii="Courier New" w:eastAsia="Times New Roman" w:hAnsi="Courier New" w:cs="Courier New"/>
          <w:color w:val="82B76C"/>
          <w:sz w:val="21"/>
          <w:szCs w:val="21"/>
          <w:lang w:val="en-IN" w:eastAsia="en-IN"/>
        </w:rPr>
        <w:t>Streamlit</w:t>
      </w:r>
      <w:proofErr w:type="spellEnd"/>
      <w:r w:rsidRPr="00FA73CF">
        <w:rPr>
          <w:rFonts w:ascii="Courier New" w:eastAsia="Times New Roman" w:hAnsi="Courier New" w:cs="Courier New"/>
          <w:color w:val="82B76C"/>
          <w:sz w:val="21"/>
          <w:szCs w:val="21"/>
          <w:lang w:val="en-IN" w:eastAsia="en-IN"/>
        </w:rPr>
        <w:t xml:space="preserve"> app in background</w:t>
      </w:r>
    </w:p>
    <w:p w14:paraId="6752D9DE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FA73CF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!</w:t>
      </w:r>
      <w:proofErr w:type="spellStart"/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streamlit</w:t>
      </w:r>
      <w:proofErr w:type="spellEnd"/>
      <w:proofErr w:type="gramEnd"/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run app</w:t>
      </w:r>
      <w:r w:rsidRPr="00FA73C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.</w:t>
      </w:r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py &amp;&gt;/content/log</w:t>
      </w:r>
      <w:r w:rsidRPr="00FA73C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.</w:t>
      </w:r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txt &amp;</w:t>
      </w:r>
    </w:p>
    <w:p w14:paraId="707D083D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07B21043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82B76C"/>
          <w:sz w:val="21"/>
          <w:szCs w:val="21"/>
          <w:lang w:val="en-IN" w:eastAsia="en-IN"/>
        </w:rPr>
        <w:t># Wait for app to spin up</w:t>
      </w:r>
    </w:p>
    <w:p w14:paraId="552696CE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C99CC6"/>
          <w:sz w:val="21"/>
          <w:szCs w:val="21"/>
          <w:lang w:val="en-IN" w:eastAsia="en-IN"/>
        </w:rPr>
        <w:t>import</w:t>
      </w:r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time</w:t>
      </w:r>
    </w:p>
    <w:p w14:paraId="44744D14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time.sleep</w:t>
      </w:r>
      <w:proofErr w:type="spellEnd"/>
      <w:proofErr w:type="gramEnd"/>
      <w:r w:rsidRPr="00FA73C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FA73CF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</w:t>
      </w:r>
      <w:r w:rsidRPr="00FA73C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3CBDD5DA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59C1E103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73CF">
        <w:rPr>
          <w:rFonts w:ascii="Courier New" w:eastAsia="Times New Roman" w:hAnsi="Courier New" w:cs="Courier New"/>
          <w:color w:val="82B76C"/>
          <w:sz w:val="21"/>
          <w:szCs w:val="21"/>
          <w:lang w:val="en-IN" w:eastAsia="en-IN"/>
        </w:rPr>
        <w:t># Open tunnel</w:t>
      </w:r>
    </w:p>
    <w:p w14:paraId="7DE2219A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public_url</w:t>
      </w:r>
      <w:proofErr w:type="spellEnd"/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ngrok.connect</w:t>
      </w:r>
      <w:proofErr w:type="spellEnd"/>
      <w:proofErr w:type="gramEnd"/>
      <w:r w:rsidRPr="00FA73C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FA73CF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8501</w:t>
      </w:r>
      <w:r w:rsidRPr="00FA73C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67301844" w14:textId="77777777" w:rsidR="00FA73CF" w:rsidRPr="00FA73CF" w:rsidRDefault="00FA73CF" w:rsidP="00FA73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FA73CF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FA73C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</w:t>
      </w:r>
      <w:r w:rsidRPr="00FA73CF">
        <w:rPr>
          <w:rFonts w:ascii="Segoe UI Emoji" w:eastAsia="Times New Roman" w:hAnsi="Segoe UI Emoji" w:cs="Segoe UI Emoji"/>
          <w:color w:val="CE9178"/>
          <w:sz w:val="21"/>
          <w:szCs w:val="21"/>
          <w:lang w:val="en-IN" w:eastAsia="en-IN"/>
        </w:rPr>
        <w:t>🌐</w:t>
      </w:r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 Public URL to access your </w:t>
      </w:r>
      <w:proofErr w:type="spellStart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Streamlit</w:t>
      </w:r>
      <w:proofErr w:type="spellEnd"/>
      <w:r w:rsidRPr="00FA73C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 app:"</w:t>
      </w:r>
      <w:r w:rsidRPr="00FA73C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A73C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public_url</w:t>
      </w:r>
      <w:proofErr w:type="spellEnd"/>
      <w:r w:rsidRPr="00FA73C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5F6B8FDE" w14:textId="77777777" w:rsidR="00FA73CF" w:rsidRDefault="00FA73CF" w:rsidP="00FA73CF">
      <w:pPr>
        <w:rPr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CA9D07" w14:textId="5FD4B8CE" w:rsidR="00FA73CF" w:rsidRDefault="00FA73CF" w:rsidP="00FA73CF">
      <w:pPr>
        <w:rPr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15 .</w:t>
      </w:r>
      <w:proofErr w:type="gramEnd"/>
      <w:r>
        <w:rPr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Output link</w:t>
      </w:r>
    </w:p>
    <w:p w14:paraId="0C45CB38" w14:textId="1ADB7E2A" w:rsidR="00FA73CF" w:rsidRDefault="00FA73CF" w:rsidP="00FA73CF">
      <w:pPr>
        <w:rPr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73CF">
        <w:rPr>
          <w:rFonts w:ascii="Segoe UI Emoji" w:hAnsi="Segoe UI Emoji" w:cs="Segoe UI Emoj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🌐</w:t>
      </w:r>
      <w:r w:rsidRPr="00FA73C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Public URL to access your </w:t>
      </w:r>
      <w:proofErr w:type="spellStart"/>
      <w:r w:rsidRPr="00FA73C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Streamlit</w:t>
      </w:r>
      <w:proofErr w:type="spellEnd"/>
      <w:r w:rsidRPr="00FA73C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app: </w:t>
      </w:r>
      <w:proofErr w:type="spellStart"/>
      <w:r w:rsidRPr="00FA73C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NgrokTunnel</w:t>
      </w:r>
      <w:proofErr w:type="spellEnd"/>
      <w:r w:rsidRPr="00FA73C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FA73CF">
        <w:rPr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hyperlink r:id="rId7" w:tgtFrame="_blank" w:history="1">
        <w:r w:rsidRPr="00FA73CF">
          <w:rPr>
            <w:rStyle w:val="Hyperlink"/>
            <w:bCs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https://6e9e-34-21-115-33.ngrok-free.app</w:t>
        </w:r>
      </w:hyperlink>
      <w:r w:rsidRPr="00FA73CF">
        <w:rPr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4F4A4A5F" w14:textId="1E84A664" w:rsidR="007776A5" w:rsidRPr="00FA73CF" w:rsidRDefault="007776A5" w:rsidP="00FA73CF">
      <w:pPr>
        <w:rPr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7776A5" w:rsidRPr="00FA73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3209390">
    <w:abstractNumId w:val="8"/>
  </w:num>
  <w:num w:numId="2" w16cid:durableId="1233781601">
    <w:abstractNumId w:val="6"/>
  </w:num>
  <w:num w:numId="3" w16cid:durableId="1392389756">
    <w:abstractNumId w:val="5"/>
  </w:num>
  <w:num w:numId="4" w16cid:durableId="861212432">
    <w:abstractNumId w:val="4"/>
  </w:num>
  <w:num w:numId="5" w16cid:durableId="1547912630">
    <w:abstractNumId w:val="7"/>
  </w:num>
  <w:num w:numId="6" w16cid:durableId="1905873131">
    <w:abstractNumId w:val="3"/>
  </w:num>
  <w:num w:numId="7" w16cid:durableId="1287544353">
    <w:abstractNumId w:val="2"/>
  </w:num>
  <w:num w:numId="8" w16cid:durableId="1569612848">
    <w:abstractNumId w:val="1"/>
  </w:num>
  <w:num w:numId="9" w16cid:durableId="2069912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1DD3"/>
    <w:rsid w:val="007776A5"/>
    <w:rsid w:val="00AA1D8D"/>
    <w:rsid w:val="00B47730"/>
    <w:rsid w:val="00B824EC"/>
    <w:rsid w:val="00CB0664"/>
    <w:rsid w:val="00FA73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02D1BD"/>
  <w14:defaultImageDpi w14:val="300"/>
  <w15:docId w15:val="{0F4AB90E-2640-415F-9BFF-B0EBFF298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A73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3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6e9e-34-21-115-33.ngrok-free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Moulya Sri Lella</cp:lastModifiedBy>
  <cp:revision>3</cp:revision>
  <dcterms:created xsi:type="dcterms:W3CDTF">2013-12-23T23:15:00Z</dcterms:created>
  <dcterms:modified xsi:type="dcterms:W3CDTF">2025-06-29T03:39:00Z</dcterms:modified>
  <cp:category/>
</cp:coreProperties>
</file>